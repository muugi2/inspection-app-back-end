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body>
    <w:p w:rsidR="00EE176D" w:rsidP="00396231" w:rsidRDefault="00396231" w14:paraId="08DE4C0C" w14:textId="6B983C19">
      <w:bookmarkStart w:name="_GoBack"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236370D" wp14:editId="2ED83E6D">
            <wp:simplePos x="0" y="0"/>
            <wp:positionH relativeFrom="column">
              <wp:posOffset>2085975</wp:posOffset>
            </wp:positionH>
            <wp:positionV relativeFrom="paragraph">
              <wp:posOffset>-810260</wp:posOffset>
            </wp:positionV>
            <wp:extent cx="1133475" cy="1124585"/>
            <wp:effectExtent l="0" t="0" r="0" b="0"/>
            <wp:wrapSquare wrapText="bothSides"/>
            <wp:docPr id="51799574" name="Picture 1" descr="No phot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phot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FE4D86" w:rsidR="00396231" w:rsidP="00396231" w:rsidRDefault="00396231" w14:paraId="1C044AEB" w14:textId="5F887839">
      <w:pPr>
        <w:pStyle w:val="Heading1"/>
        <w:spacing w:before="0"/>
        <w:jc w:val="center"/>
        <w:rPr>
          <w:lang w:val="mn-MN"/>
        </w:rPr>
      </w:pPr>
      <w:r>
        <w:rPr>
          <w:lang w:val="mn-MN"/>
        </w:rPr>
        <w:t>АВТО ЖИН ХЭМЖҮҮРИЙН ҮЗЛЭГИЙН ХУУДАС</w:t>
      </w:r>
    </w:p>
    <w:p w:rsidRPr="00396231" w:rsidR="00EE176D" w:rsidRDefault="00396231" w14:paraId="3265C6E1" w14:textId="25281A7F">
      <w:pPr>
        <w:pStyle w:val="Heading2"/>
        <w:rPr>
          <w:lang w:val="mn-MN"/>
        </w:rPr>
      </w:pPr>
      <w:r>
        <w:rPr>
          <w:lang w:val="mn-MN"/>
        </w:rPr>
        <w:t>Гэрээний мэдээлэл</w:t>
      </w:r>
    </w:p>
    <w:tbl>
      <w:tblPr>
        <w:tblStyle w:val="Light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EE176D" w:rsidTr="00211D30" w14:paraId="50CAAE1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058B7CCF" w14:textId="7A2EB499">
            <w:pPr>
              <w:jc w:val="center"/>
            </w:pPr>
            <w:proofErr w:type="spellStart"/>
            <w:r>
              <w:rPr>
                <w:color w:val="FFFFFF"/>
              </w:rPr>
              <w:t>Гэрээт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компанийн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нэр</w:t>
            </w:r>
            <w:proofErr w:type="spellEnd"/>
          </w:p>
        </w:tc>
        <w:tc>
          <w:tcPr>
            <w:tcW w:w="4687" w:type="dxa"/>
          </w:tcPr>
          <w:p w:rsidR="00EE176D" w:rsidRDefault="001D6F14" w14:paraId="533FC739" w14:textId="63588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d.contractor.company</w:t>
            </w:r>
            <w:proofErr w:type="spellEnd"/>
            <w:r w:rsidR="00A42F97">
              <w:t>}</w:t>
            </w:r>
          </w:p>
        </w:tc>
      </w:tr>
      <w:tr w:rsidR="00EE176D" w:rsidTr="00211D30" w14:paraId="450215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0A86C1FE" w14:textId="1AF7C7F0">
            <w:pPr>
              <w:jc w:val="center"/>
            </w:pPr>
            <w:proofErr w:type="spellStart"/>
            <w:r>
              <w:rPr>
                <w:color w:val="FFFFFF"/>
              </w:rPr>
              <w:t>Гэрээний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дугаар</w:t>
            </w:r>
            <w:proofErr w:type="spellEnd"/>
          </w:p>
        </w:tc>
        <w:tc>
          <w:tcPr>
            <w:tcW w:w="4687" w:type="dxa"/>
          </w:tcPr>
          <w:p w:rsidR="00EE176D" w:rsidRDefault="00A42F97" w14:paraId="6ECCE1DF" w14:textId="243B3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d.contractor.contract_no</w:t>
            </w:r>
            <w:proofErr w:type="spellEnd"/>
            <w:r>
              <w:t>}</w:t>
            </w:r>
          </w:p>
        </w:tc>
      </w:tr>
      <w:tr w:rsidR="00EE176D" w:rsidTr="00211D30" w14:paraId="4DB813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7BFEF80E" w14:textId="64B3BDE5">
            <w:pPr>
              <w:jc w:val="center"/>
            </w:pPr>
            <w:proofErr w:type="spellStart"/>
            <w:r>
              <w:rPr>
                <w:color w:val="FFFFFF"/>
              </w:rPr>
              <w:t>Холбоо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барих</w:t>
            </w:r>
            <w:proofErr w:type="spellEnd"/>
          </w:p>
        </w:tc>
        <w:tc>
          <w:tcPr>
            <w:tcW w:w="4687" w:type="dxa"/>
          </w:tcPr>
          <w:p w:rsidR="00EE176D" w:rsidRDefault="00A42F97" w14:paraId="7F7F3242" w14:textId="1256E7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d.contractor.contact</w:t>
            </w:r>
            <w:proofErr w:type="spellEnd"/>
            <w:r>
              <w:t>}</w:t>
            </w:r>
          </w:p>
        </w:tc>
      </w:tr>
    </w:tbl>
    <w:p w:rsidR="00EE176D" w:rsidRDefault="00396231" w14:paraId="29DF42A1" w14:textId="5613F9F7">
      <w:pPr>
        <w:pStyle w:val="Heading2"/>
      </w:pPr>
      <w:proofErr w:type="spellStart"/>
      <w:r>
        <w:t>Ерөнхий</w:t>
      </w:r>
      <w:proofErr w:type="spellEnd"/>
      <w:r>
        <w:t xml:space="preserve"> </w:t>
      </w:r>
      <w:proofErr w:type="spellStart"/>
      <w:r>
        <w:t>мэдээлэл</w:t>
      </w:r>
      <w:proofErr w:type="spellEnd"/>
    </w:p>
    <w:tbl>
      <w:tblPr>
        <w:tblStyle w:val="LightGrid"/>
        <w:tblW w:w="9374" w:type="dxa"/>
        <w:tblLook w:val="04A0" w:firstRow="1" w:lastRow="0" w:firstColumn="1" w:lastColumn="0" w:noHBand="0" w:noVBand="1"/>
      </w:tblPr>
      <w:tblGrid>
        <w:gridCol w:w="4687"/>
        <w:gridCol w:w="4687"/>
      </w:tblGrid>
      <w:tr w:rsidR="00EE176D" w:rsidTr="00211D30" w14:paraId="4918A4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750BF48D" w14:textId="2CEAE209">
            <w:pPr>
              <w:jc w:val="center"/>
            </w:pPr>
            <w:proofErr w:type="spellStart"/>
            <w:r>
              <w:rPr>
                <w:color w:val="FFFFFF"/>
              </w:rPr>
              <w:t>Огноо</w:t>
            </w:r>
            <w:proofErr w:type="spellEnd"/>
          </w:p>
        </w:tc>
        <w:tc>
          <w:tcPr>
            <w:tcW w:w="4687" w:type="dxa"/>
          </w:tcPr>
          <w:p w:rsidR="00EE176D" w:rsidRDefault="00A42F97" w14:paraId="66B1ABCC" w14:textId="75AFD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</w:t>
            </w:r>
            <w:r w:rsidR="00336421">
              <w:t>meta</w:t>
            </w:r>
            <w:r w:rsidR="00A87022">
              <w:t>data</w:t>
            </w:r>
            <w:r w:rsidR="00336421">
              <w:t>.</w:t>
            </w:r>
            <w:r>
              <w:t>date</w:t>
            </w:r>
            <w:proofErr w:type="spellEnd"/>
            <w:r>
              <w:t>}</w:t>
            </w:r>
          </w:p>
        </w:tc>
      </w:tr>
      <w:tr w:rsidR="00EE176D" w:rsidTr="00211D30" w14:paraId="4271EF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516E71B8" w14:textId="1F9B5CCB">
            <w:pPr>
              <w:jc w:val="center"/>
            </w:pPr>
            <w:proofErr w:type="spellStart"/>
            <w:r>
              <w:rPr>
                <w:color w:val="FFFFFF"/>
              </w:rPr>
              <w:t>Шалгагч</w:t>
            </w:r>
            <w:proofErr w:type="spellEnd"/>
          </w:p>
        </w:tc>
        <w:tc>
          <w:tcPr>
            <w:tcW w:w="4687" w:type="dxa"/>
          </w:tcPr>
          <w:p w:rsidR="00EE176D" w:rsidRDefault="00A42F97" w14:paraId="150D8347" w14:textId="6D28D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{d.</w:t>
            </w:r>
            <w:r w:rsidR="00A87022">
              <w:t xml:space="preserve"> </w:t>
            </w:r>
            <w:proofErr w:type="spellStart"/>
            <w:r w:rsidR="00A87022">
              <w:t>metadata</w:t>
            </w:r>
            <w:r w:rsidR="00336421">
              <w:t>.</w:t>
            </w:r>
            <w:r>
              <w:t>inspector</w:t>
            </w:r>
            <w:proofErr w:type="spellEnd"/>
            <w:r>
              <w:t>}</w:t>
            </w:r>
          </w:p>
        </w:tc>
      </w:tr>
      <w:tr w:rsidR="00EE176D" w:rsidTr="00211D30" w14:paraId="0215BEC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28053C48" w14:textId="089DD0B4">
            <w:pPr>
              <w:jc w:val="center"/>
            </w:pPr>
            <w:proofErr w:type="spellStart"/>
            <w:r>
              <w:rPr>
                <w:color w:val="FFFFFF"/>
              </w:rPr>
              <w:t>Байршил</w:t>
            </w:r>
            <w:proofErr w:type="spellEnd"/>
          </w:p>
        </w:tc>
        <w:tc>
          <w:tcPr>
            <w:tcW w:w="4687" w:type="dxa"/>
          </w:tcPr>
          <w:p w:rsidR="00EE176D" w:rsidRDefault="00A42F97" w14:paraId="6BE66DF8" w14:textId="7A0E1F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{d.</w:t>
            </w:r>
            <w:r w:rsidR="00A87022">
              <w:t xml:space="preserve"> </w:t>
            </w:r>
            <w:proofErr w:type="spellStart"/>
            <w:r w:rsidR="00A87022">
              <w:t>metadata</w:t>
            </w:r>
            <w:r w:rsidR="00336421">
              <w:t>.</w:t>
            </w:r>
            <w:r>
              <w:t>location</w:t>
            </w:r>
            <w:proofErr w:type="spellEnd"/>
            <w:r>
              <w:t>}</w:t>
            </w:r>
          </w:p>
        </w:tc>
      </w:tr>
      <w:tr w:rsidR="00EE176D" w:rsidTr="00211D30" w14:paraId="113520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1745941E" w14:textId="731251BB">
            <w:pPr>
              <w:jc w:val="center"/>
            </w:pPr>
            <w:proofErr w:type="spellStart"/>
            <w:r>
              <w:rPr>
                <w:color w:val="FFFFFF"/>
              </w:rPr>
              <w:t>Авто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жингийн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дугаар</w:t>
            </w:r>
            <w:proofErr w:type="spellEnd"/>
          </w:p>
        </w:tc>
        <w:tc>
          <w:tcPr>
            <w:tcW w:w="4687" w:type="dxa"/>
          </w:tcPr>
          <w:p w:rsidR="00EE176D" w:rsidRDefault="00A42F97" w14:paraId="63500DFA" w14:textId="0421C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{d.</w:t>
            </w:r>
            <w:r w:rsidR="00A87022">
              <w:t xml:space="preserve"> </w:t>
            </w:r>
            <w:proofErr w:type="spellStart"/>
            <w:r w:rsidR="00A87022">
              <w:t>metadata</w:t>
            </w:r>
            <w:r w:rsidR="00336421">
              <w:t>.</w:t>
            </w:r>
            <w:r>
              <w:t>scale_id_serial_no</w:t>
            </w:r>
            <w:proofErr w:type="spellEnd"/>
            <w:r>
              <w:t>}</w:t>
            </w:r>
          </w:p>
        </w:tc>
      </w:tr>
      <w:tr w:rsidR="00EE176D" w:rsidTr="00211D30" w14:paraId="792A428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7" w:type="dxa"/>
            <w:shd w:val="clear" w:color="auto" w:fill="2F75B5"/>
          </w:tcPr>
          <w:p w:rsidR="00EE176D" w:rsidRDefault="00396231" w14:paraId="3E38A21B" w14:textId="71A847CE">
            <w:pPr>
              <w:jc w:val="center"/>
            </w:pPr>
            <w:proofErr w:type="spellStart"/>
            <w:r>
              <w:rPr>
                <w:color w:val="FFFFFF"/>
              </w:rPr>
              <w:t>Модель</w:t>
            </w:r>
            <w:proofErr w:type="spellEnd"/>
          </w:p>
        </w:tc>
        <w:tc>
          <w:tcPr>
            <w:tcW w:w="4687" w:type="dxa"/>
          </w:tcPr>
          <w:p w:rsidR="00EE176D" w:rsidRDefault="00A42F97" w14:paraId="1DAFB7C8" w14:textId="3B439B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{d.</w:t>
            </w:r>
            <w:r w:rsidR="00A87022">
              <w:t xml:space="preserve"> </w:t>
            </w:r>
            <w:proofErr w:type="spellStart"/>
            <w:r w:rsidR="00A87022">
              <w:t>metadata</w:t>
            </w:r>
            <w:r w:rsidR="00336421">
              <w:t>.</w:t>
            </w:r>
            <w:r>
              <w:t>model</w:t>
            </w:r>
            <w:proofErr w:type="spellEnd"/>
            <w:r>
              <w:t>}</w:t>
            </w:r>
          </w:p>
        </w:tc>
      </w:tr>
    </w:tbl>
    <w:p w:rsidR="00EE176D" w:rsidRDefault="00396231" w14:paraId="654825B0" w14:textId="6AD71720">
      <w:pPr>
        <w:pStyle w:val="Heading2"/>
      </w:pPr>
      <w:proofErr w:type="spellStart"/>
      <w:r>
        <w:t>Автожингийн</w:t>
      </w:r>
      <w:proofErr w:type="spellEnd"/>
      <w:r>
        <w:t xml:space="preserve"> </w:t>
      </w:r>
      <w:proofErr w:type="spellStart"/>
      <w:r>
        <w:t>тавцан</w:t>
      </w:r>
      <w:proofErr w:type="spellEnd"/>
    </w:p>
    <w:tbl>
      <w:tblPr>
        <w:tblStyle w:val="LightGrid"/>
        <w:tblW w:w="9378" w:type="dxa"/>
        <w:tblLayout w:type="fixed"/>
        <w:tblLook w:val="04A0" w:firstRow="1" w:lastRow="0" w:firstColumn="1" w:lastColumn="0" w:noHBand="0" w:noVBand="1"/>
      </w:tblPr>
      <w:tblGrid>
        <w:gridCol w:w="407"/>
        <w:gridCol w:w="1552"/>
        <w:gridCol w:w="2289"/>
        <w:gridCol w:w="5130"/>
      </w:tblGrid>
      <w:tr w:rsidR="00EE176D" w:rsidTr="00211D30" w14:paraId="251133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  <w:shd w:val="clear" w:color="auto" w:fill="2F75B5"/>
          </w:tcPr>
          <w:p w:rsidR="00EE176D" w:rsidRDefault="001D6F14" w14:paraId="1BDAC48E" w14:textId="77777777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552" w:type="dxa"/>
            <w:shd w:val="clear" w:color="auto" w:fill="2F75B5"/>
          </w:tcPr>
          <w:p w:rsidRPr="00211D30" w:rsidR="00EE176D" w:rsidRDefault="00396231" w14:paraId="32B3397A" w14:textId="6BBFF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n-MN"/>
              </w:rPr>
            </w:pPr>
            <w:proofErr w:type="spellStart"/>
            <w:r>
              <w:rPr>
                <w:color w:val="FFFFFF"/>
              </w:rPr>
              <w:t>Үзлэгийн</w:t>
            </w:r>
            <w:proofErr w:type="spellEnd"/>
            <w:r>
              <w:rPr>
                <w:color w:val="FFFFFF"/>
              </w:rPr>
              <w:t xml:space="preserve"> </w:t>
            </w:r>
            <w:r w:rsidR="00211D30">
              <w:rPr>
                <w:color w:val="FFFFFF"/>
                <w:lang w:val="mn-MN"/>
              </w:rPr>
              <w:t>эд анги</w:t>
            </w:r>
          </w:p>
        </w:tc>
        <w:tc>
          <w:tcPr>
            <w:tcW w:w="2289" w:type="dxa"/>
            <w:shd w:val="clear" w:color="auto" w:fill="2F75B5"/>
          </w:tcPr>
          <w:p w:rsidR="00EE176D" w:rsidRDefault="00211D30" w14:paraId="20B0D883" w14:textId="7AFB6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Төлөв</w:t>
            </w:r>
            <w:proofErr w:type="spellEnd"/>
          </w:p>
        </w:tc>
        <w:tc>
          <w:tcPr>
            <w:tcW w:w="5130" w:type="dxa"/>
            <w:shd w:val="clear" w:color="auto" w:fill="2F75B5"/>
          </w:tcPr>
          <w:p w:rsidR="00EE176D" w:rsidRDefault="00211D30" w14:paraId="3B6ECF3D" w14:textId="6038C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Тайлбар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EE176D" w:rsidTr="00211D30" w14:paraId="43D120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:rsidR="00EE176D" w:rsidRDefault="00396231" w14:paraId="2D95D592" w14:textId="0D622A61">
            <w:r>
              <w:t>1</w:t>
            </w:r>
          </w:p>
        </w:tc>
        <w:tc>
          <w:tcPr>
            <w:tcW w:w="1552" w:type="dxa"/>
          </w:tcPr>
          <w:p w:rsidR="00EE176D" w:rsidRDefault="00396231" w14:paraId="682F1C40" w14:textId="03D5D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Мэдрэгчийн</w:t>
            </w:r>
            <w:proofErr w:type="spellEnd"/>
            <w:r>
              <w:t xml:space="preserve"> </w:t>
            </w:r>
            <w:proofErr w:type="spellStart"/>
            <w:r>
              <w:t>суурь</w:t>
            </w:r>
            <w:proofErr w:type="spellEnd"/>
          </w:p>
        </w:tc>
        <w:tc>
          <w:tcPr>
            <w:tcW w:w="2289" w:type="dxa"/>
          </w:tcPr>
          <w:p w:rsidR="00EE176D" w:rsidRDefault="00065546" w14:paraId="725BB7C3" w14:textId="3EE8B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d.exterior.sensor_base.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43A59EFD" w14:textId="7FAB5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d.exterior.sensor_base.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EE176D" w:rsidTr="00211D30" w14:paraId="2E0727B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:rsidR="00EE176D" w:rsidRDefault="00396231" w14:paraId="48CB8CFA" w14:textId="4F970953">
            <w:r>
              <w:t>2</w:t>
            </w:r>
          </w:p>
        </w:tc>
        <w:tc>
          <w:tcPr>
            <w:tcW w:w="1552" w:type="dxa"/>
          </w:tcPr>
          <w:p w:rsidR="00EE176D" w:rsidRDefault="00396231" w14:paraId="43EC229E" w14:textId="3F0F6F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Дам</w:t>
            </w:r>
            <w:proofErr w:type="spellEnd"/>
            <w:r>
              <w:t xml:space="preserve"> </w:t>
            </w:r>
            <w:proofErr w:type="spellStart"/>
            <w:r>
              <w:t>нуруу</w:t>
            </w:r>
            <w:proofErr w:type="spellEnd"/>
          </w:p>
        </w:tc>
        <w:tc>
          <w:tcPr>
            <w:tcW w:w="2289" w:type="dxa"/>
          </w:tcPr>
          <w:p w:rsidR="00EE176D" w:rsidRDefault="00BD67A0" w14:paraId="54F8F265" w14:textId="4B1E50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d.exterior.beam.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A42F97" w14:paraId="6D77F537" w14:textId="0FED68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 w:rsidR="00BD67A0">
              <w:t>d.exterior.beam.</w:t>
            </w:r>
            <w:r>
              <w:t>comment</w:t>
            </w:r>
            <w:proofErr w:type="spellEnd"/>
            <w:r>
              <w:t>}</w:t>
            </w:r>
          </w:p>
        </w:tc>
      </w:tr>
      <w:tr w:rsidR="00EE176D" w:rsidTr="00211D30" w14:paraId="35A3D8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:rsidR="00EE176D" w:rsidRDefault="00396231" w14:paraId="638C0860" w14:textId="6C172510">
            <w:r>
              <w:t>3</w:t>
            </w:r>
          </w:p>
        </w:tc>
        <w:tc>
          <w:tcPr>
            <w:tcW w:w="1552" w:type="dxa"/>
          </w:tcPr>
          <w:p w:rsidR="00EE176D" w:rsidRDefault="00396231" w14:paraId="0E2A23BE" w14:textId="5AF50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Тавцангийн</w:t>
            </w:r>
            <w:proofErr w:type="spellEnd"/>
            <w:r>
              <w:t xml:space="preserve"> </w:t>
            </w:r>
            <w:proofErr w:type="spellStart"/>
            <w:r>
              <w:t>лист</w:t>
            </w:r>
            <w:proofErr w:type="spellEnd"/>
          </w:p>
        </w:tc>
        <w:tc>
          <w:tcPr>
            <w:tcW w:w="2289" w:type="dxa"/>
          </w:tcPr>
          <w:p w:rsidR="00EE176D" w:rsidRDefault="00BD67A0" w14:paraId="01A9F3D6" w14:textId="474A0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d.exterior.platform_plate.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6FFC1AFA" w14:textId="4DFE9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d.exterior.platform_plate.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EE176D" w:rsidTr="00211D30" w14:paraId="18CFFE5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:rsidR="00EE176D" w:rsidRDefault="00396231" w14:paraId="69B704EA" w14:textId="4447343D">
            <w:r>
              <w:t>4</w:t>
            </w:r>
          </w:p>
        </w:tc>
        <w:tc>
          <w:tcPr>
            <w:tcW w:w="1552" w:type="dxa"/>
          </w:tcPr>
          <w:p w:rsidR="00EE176D" w:rsidRDefault="00396231" w14:paraId="2D447C98" w14:textId="5F430E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Дам</w:t>
            </w:r>
            <w:proofErr w:type="spellEnd"/>
            <w:r>
              <w:t xml:space="preserve"> </w:t>
            </w:r>
            <w:proofErr w:type="spellStart"/>
            <w:r>
              <w:t>нуруу</w:t>
            </w:r>
            <w:proofErr w:type="spellEnd"/>
            <w:r>
              <w:t xml:space="preserve"> </w:t>
            </w:r>
            <w:proofErr w:type="spellStart"/>
            <w:r>
              <w:t>холбосон</w:t>
            </w:r>
            <w:proofErr w:type="spellEnd"/>
            <w:r>
              <w:t xml:space="preserve"> </w:t>
            </w:r>
            <w:proofErr w:type="spellStart"/>
            <w:r>
              <w:t>лист</w:t>
            </w:r>
            <w:proofErr w:type="spellEnd"/>
          </w:p>
        </w:tc>
        <w:tc>
          <w:tcPr>
            <w:tcW w:w="2289" w:type="dxa"/>
          </w:tcPr>
          <w:p w:rsidR="00EE176D" w:rsidRDefault="00BD67A0" w14:paraId="376CA92A" w14:textId="7336A4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d.exterior.beam_joint_plate.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5EA270D8" w14:textId="6B27D0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d.exterior.beam_joint_plate.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EE176D" w:rsidTr="00211D30" w14:paraId="0CD94A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:rsidR="00EE176D" w:rsidRDefault="00396231" w14:paraId="7E5D0A59" w14:textId="31687063">
            <w:r>
              <w:t>5</w:t>
            </w:r>
          </w:p>
        </w:tc>
        <w:tc>
          <w:tcPr>
            <w:tcW w:w="1552" w:type="dxa"/>
          </w:tcPr>
          <w:p w:rsidR="00EE176D" w:rsidRDefault="00396231" w14:paraId="5262E1C1" w14:textId="242B9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Хязгаарлагчийн</w:t>
            </w:r>
            <w:proofErr w:type="spellEnd"/>
            <w:r>
              <w:t xml:space="preserve"> </w:t>
            </w:r>
            <w:proofErr w:type="spellStart"/>
            <w:r>
              <w:t>боолт</w:t>
            </w:r>
            <w:proofErr w:type="spellEnd"/>
          </w:p>
        </w:tc>
        <w:tc>
          <w:tcPr>
            <w:tcW w:w="2289" w:type="dxa"/>
          </w:tcPr>
          <w:p w:rsidR="00EE176D" w:rsidRDefault="00A42F97" w14:paraId="367B98D5" w14:textId="45599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d.exterior.sto</w:t>
            </w:r>
            <w:r w:rsidR="00BD67A0">
              <w:t>p_bolt.</w:t>
            </w:r>
            <w:r>
              <w:t>status</w:t>
            </w:r>
            <w:proofErr w:type="spellEnd"/>
            <w:r>
              <w:t>}</w:t>
            </w:r>
          </w:p>
        </w:tc>
        <w:tc>
          <w:tcPr>
            <w:tcW w:w="5130" w:type="dxa"/>
          </w:tcPr>
          <w:p w:rsidR="00EE176D" w:rsidRDefault="00BD67A0" w14:paraId="3EA2F68D" w14:textId="1DB0D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d.exterior.stop_bolt.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EE176D" w:rsidTr="00211D30" w14:paraId="1B5C74F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:rsidR="00EE176D" w:rsidRDefault="00396231" w14:paraId="070CE594" w14:textId="0201A042">
            <w:r>
              <w:t>6</w:t>
            </w:r>
          </w:p>
        </w:tc>
        <w:tc>
          <w:tcPr>
            <w:tcW w:w="1552" w:type="dxa"/>
          </w:tcPr>
          <w:p w:rsidR="00EE176D" w:rsidRDefault="00396231" w14:paraId="14D00BA7" w14:textId="4D9980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Тавцан</w:t>
            </w:r>
            <w:proofErr w:type="spellEnd"/>
            <w:r>
              <w:t xml:space="preserve"> </w:t>
            </w:r>
            <w:proofErr w:type="spellStart"/>
            <w:r>
              <w:t>хоорондын</w:t>
            </w:r>
            <w:proofErr w:type="spellEnd"/>
            <w:r>
              <w:t xml:space="preserve"> </w:t>
            </w:r>
            <w:proofErr w:type="spellStart"/>
            <w:r>
              <w:t>боолт</w:t>
            </w:r>
            <w:proofErr w:type="spellEnd"/>
          </w:p>
        </w:tc>
        <w:tc>
          <w:tcPr>
            <w:tcW w:w="2289" w:type="dxa"/>
          </w:tcPr>
          <w:p w:rsidR="00EE176D" w:rsidRDefault="00BD67A0" w14:paraId="0C5BB194" w14:textId="364D63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d.exterior.interplatform_bolts.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34B83F2D" w14:textId="6DC27E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d.exterior.interplatform_bolts.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</w:tbl>
    <w:p w:rsidR="00EE176D" w:rsidRDefault="00396231" w14:paraId="45001CD8" w14:textId="7B2D10ED">
      <w:pPr>
        <w:pStyle w:val="Heading2"/>
      </w:pPr>
      <w:proofErr w:type="spellStart"/>
      <w:r>
        <w:t>Тооцоолуур</w:t>
      </w:r>
      <w:proofErr w:type="spellEnd"/>
    </w:p>
    <w:tbl>
      <w:tblPr>
        <w:tblStyle w:val="LightGrid"/>
        <w:tblW w:w="9378" w:type="dxa"/>
        <w:tblLayout w:type="fixed"/>
        <w:tblLook w:val="04A0" w:firstRow="1" w:lastRow="0" w:firstColumn="1" w:lastColumn="0" w:noHBand="0" w:noVBand="1"/>
      </w:tblPr>
      <w:tblGrid>
        <w:gridCol w:w="405"/>
        <w:gridCol w:w="1593"/>
        <w:gridCol w:w="2250"/>
        <w:gridCol w:w="5130"/>
      </w:tblGrid>
      <w:tr w:rsidR="00211D30" w:rsidTr="00211D30" w14:paraId="5427C3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shd w:val="clear" w:color="auto" w:fill="2F75B5"/>
          </w:tcPr>
          <w:p w:rsidR="00211D30" w:rsidP="00211D30" w:rsidRDefault="00211D30" w14:paraId="305F60A3" w14:textId="0DAAC713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593" w:type="dxa"/>
            <w:shd w:val="clear" w:color="auto" w:fill="2F75B5"/>
          </w:tcPr>
          <w:p w:rsidR="00211D30" w:rsidP="00211D30" w:rsidRDefault="00211D30" w14:paraId="560B22B5" w14:textId="097BB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Үзлэгийн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FFFFFF"/>
                <w:lang w:val="mn-MN"/>
              </w:rPr>
              <w:t>эд анги</w:t>
            </w:r>
          </w:p>
        </w:tc>
        <w:tc>
          <w:tcPr>
            <w:tcW w:w="2250" w:type="dxa"/>
            <w:shd w:val="clear" w:color="auto" w:fill="2F75B5"/>
          </w:tcPr>
          <w:p w:rsidR="00211D30" w:rsidP="00211D30" w:rsidRDefault="00211D30" w14:paraId="043F5D43" w14:textId="3C2C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Төлөв</w:t>
            </w:r>
            <w:proofErr w:type="spellEnd"/>
          </w:p>
        </w:tc>
        <w:tc>
          <w:tcPr>
            <w:tcW w:w="5130" w:type="dxa"/>
            <w:shd w:val="clear" w:color="auto" w:fill="2F75B5"/>
          </w:tcPr>
          <w:p w:rsidR="00211D30" w:rsidP="00211D30" w:rsidRDefault="00211D30" w14:paraId="0DE98F36" w14:textId="4B90DC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Тайлбар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211D30" w:rsidTr="00211D30" w14:paraId="34D413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:rsidR="00EE176D" w:rsidRDefault="001D6F14" w14:paraId="147507BB" w14:textId="77777777">
            <w:r>
              <w:t>1</w:t>
            </w:r>
          </w:p>
        </w:tc>
        <w:tc>
          <w:tcPr>
            <w:tcW w:w="1593" w:type="dxa"/>
          </w:tcPr>
          <w:p w:rsidR="00EE176D" w:rsidRDefault="00396231" w14:paraId="68B63C64" w14:textId="087CA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Лед</w:t>
            </w:r>
            <w:proofErr w:type="spellEnd"/>
            <w:r>
              <w:t xml:space="preserve"> </w:t>
            </w:r>
            <w:proofErr w:type="spellStart"/>
            <w:r>
              <w:t>дэлгэц</w:t>
            </w:r>
            <w:proofErr w:type="spellEnd"/>
          </w:p>
        </w:tc>
        <w:tc>
          <w:tcPr>
            <w:tcW w:w="2250" w:type="dxa"/>
          </w:tcPr>
          <w:p w:rsidR="00EE176D" w:rsidRDefault="00BD67A0" w14:paraId="3237AFA8" w14:textId="3E9CE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1B3F2A">
              <w:t>d.indicator.led_</w:t>
            </w:r>
            <w:r w:rsidR="008D1200">
              <w:t>display.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A42F97" w14:paraId="1D5A8604" w14:textId="14EEC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BD67A0">
              <w:t>d.indicator.led_display.</w:t>
            </w:r>
            <w:r>
              <w:t>comment</w:t>
            </w:r>
            <w:proofErr w:type="spellEnd"/>
            <w:r>
              <w:t>}</w:t>
            </w:r>
          </w:p>
        </w:tc>
      </w:tr>
      <w:tr w:rsidR="00211D30" w:rsidTr="00211D30" w14:paraId="63115617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:rsidR="00EE176D" w:rsidRDefault="001D6F14" w14:paraId="470E62F0" w14:textId="77777777">
            <w:r>
              <w:t>2</w:t>
            </w:r>
          </w:p>
        </w:tc>
        <w:tc>
          <w:tcPr>
            <w:tcW w:w="1593" w:type="dxa"/>
          </w:tcPr>
          <w:p w:rsidR="00EE176D" w:rsidRDefault="00396231" w14:paraId="0DF66F3A" w14:textId="51CDF1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Тэжээлийн</w:t>
            </w:r>
            <w:proofErr w:type="spellEnd"/>
            <w:r>
              <w:t xml:space="preserve"> </w:t>
            </w:r>
            <w:proofErr w:type="spellStart"/>
            <w:r>
              <w:t>залгуур</w:t>
            </w:r>
            <w:proofErr w:type="spellEnd"/>
          </w:p>
        </w:tc>
        <w:tc>
          <w:tcPr>
            <w:tcW w:w="2250" w:type="dxa"/>
          </w:tcPr>
          <w:p w:rsidR="00EE176D" w:rsidRDefault="00BD67A0" w14:paraId="4215B5F9" w14:textId="6AD9A0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d.indicator.power_plug.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55F2EA3F" w14:textId="0FFE22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d.indicator.power_plug.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211D30" w:rsidTr="00211D30" w14:paraId="031340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:rsidR="00EE176D" w:rsidRDefault="001D6F14" w14:paraId="2B209D14" w14:textId="77777777">
            <w:r>
              <w:t>3</w:t>
            </w:r>
          </w:p>
        </w:tc>
        <w:tc>
          <w:tcPr>
            <w:tcW w:w="1593" w:type="dxa"/>
          </w:tcPr>
          <w:p w:rsidR="00EE176D" w:rsidRDefault="00396231" w14:paraId="1D36D140" w14:textId="464B9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Лац</w:t>
            </w:r>
            <w:proofErr w:type="spellEnd"/>
            <w:r>
              <w:t xml:space="preserve"> </w:t>
            </w:r>
            <w:proofErr w:type="spellStart"/>
            <w:r>
              <w:t>болон</w:t>
            </w:r>
            <w:proofErr w:type="spellEnd"/>
            <w:r>
              <w:t xml:space="preserve"> </w:t>
            </w:r>
            <w:proofErr w:type="spellStart"/>
            <w:r>
              <w:t>лацны</w:t>
            </w:r>
            <w:proofErr w:type="spellEnd"/>
            <w:r>
              <w:t xml:space="preserve"> </w:t>
            </w:r>
            <w:proofErr w:type="spellStart"/>
            <w:r>
              <w:t>боолт</w:t>
            </w:r>
            <w:proofErr w:type="spellEnd"/>
          </w:p>
        </w:tc>
        <w:tc>
          <w:tcPr>
            <w:tcW w:w="2250" w:type="dxa"/>
          </w:tcPr>
          <w:p w:rsidR="00EE176D" w:rsidRDefault="00A94101" w14:paraId="5B063494" w14:textId="361BB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d.indicator.seal_</w:t>
            </w:r>
            <w:r w:rsidR="00BD67A0">
              <w:t>bolt.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181BF1AD" w14:textId="11616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d.indicator.seal_and_bolt.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211D30" w:rsidTr="00211D30" w14:paraId="5183C37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:rsidR="00EE176D" w:rsidRDefault="001D6F14" w14:paraId="149E79B8" w14:textId="77777777">
            <w:r>
              <w:t>4</w:t>
            </w:r>
          </w:p>
        </w:tc>
        <w:tc>
          <w:tcPr>
            <w:tcW w:w="1593" w:type="dxa"/>
          </w:tcPr>
          <w:p w:rsidR="00EE176D" w:rsidRDefault="00396231" w14:paraId="1EB04E0E" w14:textId="7B04AA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Товчлуур</w:t>
            </w:r>
            <w:proofErr w:type="spellEnd"/>
          </w:p>
        </w:tc>
        <w:tc>
          <w:tcPr>
            <w:tcW w:w="2250" w:type="dxa"/>
          </w:tcPr>
          <w:p w:rsidR="00EE176D" w:rsidRDefault="00BD67A0" w14:paraId="6CAF4121" w14:textId="48CDF4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d.indicator.buttons.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1A628B39" w14:textId="04D7923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d.indicator.buttons.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211D30" w:rsidTr="00211D30" w14:paraId="59C091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:rsidR="00EE176D" w:rsidRDefault="001D6F14" w14:paraId="46EEFAE2" w14:textId="77777777">
            <w:r>
              <w:t>5</w:t>
            </w:r>
          </w:p>
        </w:tc>
        <w:tc>
          <w:tcPr>
            <w:tcW w:w="1593" w:type="dxa"/>
          </w:tcPr>
          <w:p w:rsidR="00EE176D" w:rsidRDefault="00396231" w14:paraId="591B8897" w14:textId="5BDA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Холбогч</w:t>
            </w:r>
            <w:proofErr w:type="spellEnd"/>
            <w:r>
              <w:t xml:space="preserve"> </w:t>
            </w:r>
            <w:proofErr w:type="spellStart"/>
            <w:r>
              <w:lastRenderedPageBreak/>
              <w:t>хайрцаг</w:t>
            </w:r>
            <w:proofErr w:type="spellEnd"/>
            <w:r>
              <w:t xml:space="preserve"> </w:t>
            </w:r>
            <w:proofErr w:type="spellStart"/>
            <w:r>
              <w:t>болон</w:t>
            </w:r>
            <w:proofErr w:type="spellEnd"/>
            <w:r>
              <w:t xml:space="preserve"> </w:t>
            </w:r>
            <w:proofErr w:type="spellStart"/>
            <w:r>
              <w:t>сигналын</w:t>
            </w:r>
            <w:proofErr w:type="spellEnd"/>
            <w:r>
              <w:t xml:space="preserve"> </w:t>
            </w:r>
            <w:proofErr w:type="spellStart"/>
            <w:r>
              <w:t>утас</w:t>
            </w:r>
            <w:proofErr w:type="spellEnd"/>
          </w:p>
        </w:tc>
        <w:tc>
          <w:tcPr>
            <w:tcW w:w="2250" w:type="dxa"/>
          </w:tcPr>
          <w:p w:rsidR="00EE176D" w:rsidRDefault="00BD67A0" w14:paraId="1053F68E" w14:textId="72729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{</w:t>
            </w:r>
            <w:proofErr w:type="spellStart"/>
            <w:r>
              <w:t>d.indicator.junction_</w:t>
            </w:r>
            <w:r>
              <w:lastRenderedPageBreak/>
              <w:t>wiring.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00265612" w14:textId="2A757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{</w:t>
            </w:r>
            <w:proofErr w:type="spellStart"/>
            <w:r>
              <w:t>d.indicator.junction_wiring.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211D30" w:rsidTr="00211D30" w14:paraId="1B3FBB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:rsidR="00EE176D" w:rsidRDefault="001D6F14" w14:paraId="4BA0BED0" w14:textId="77777777">
            <w:r>
              <w:lastRenderedPageBreak/>
              <w:t>6</w:t>
            </w:r>
          </w:p>
        </w:tc>
        <w:tc>
          <w:tcPr>
            <w:tcW w:w="1593" w:type="dxa"/>
          </w:tcPr>
          <w:p w:rsidR="00EE176D" w:rsidRDefault="00396231" w14:paraId="70C4FF30" w14:textId="5A2751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Сериал</w:t>
            </w:r>
            <w:proofErr w:type="spellEnd"/>
            <w:r>
              <w:t xml:space="preserve"> </w:t>
            </w:r>
            <w:proofErr w:type="spellStart"/>
            <w:r>
              <w:t>хөрвүүлэгч</w:t>
            </w:r>
            <w:proofErr w:type="spellEnd"/>
            <w:r>
              <w:t xml:space="preserve"> </w:t>
            </w:r>
            <w:proofErr w:type="spellStart"/>
            <w:r>
              <w:t>залгуур</w:t>
            </w:r>
            <w:proofErr w:type="spellEnd"/>
          </w:p>
        </w:tc>
        <w:tc>
          <w:tcPr>
            <w:tcW w:w="2250" w:type="dxa"/>
          </w:tcPr>
          <w:p w:rsidR="00EE176D" w:rsidRDefault="00A42F97" w14:paraId="507EB52B" w14:textId="38250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</w:t>
            </w:r>
            <w:r w:rsidR="00CA2852">
              <w:t>indicator.serial_converter</w:t>
            </w:r>
            <w:r w:rsidR="00BD67A0">
              <w:t>.</w:t>
            </w:r>
            <w:r>
              <w:t>status</w:t>
            </w:r>
            <w:proofErr w:type="spellEnd"/>
            <w:r>
              <w:t>}</w:t>
            </w:r>
          </w:p>
        </w:tc>
        <w:tc>
          <w:tcPr>
            <w:tcW w:w="5130" w:type="dxa"/>
          </w:tcPr>
          <w:p w:rsidR="00EE176D" w:rsidRDefault="00A42F97" w14:paraId="27F91FA5" w14:textId="4EC33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d.indicator.serial_converter_</w:t>
            </w:r>
            <w:r w:rsidR="00BD67A0">
              <w:t>plug.</w:t>
            </w:r>
            <w:r>
              <w:t>comment</w:t>
            </w:r>
            <w:proofErr w:type="spellEnd"/>
            <w:r>
              <w:t>}</w:t>
            </w:r>
          </w:p>
        </w:tc>
      </w:tr>
    </w:tbl>
    <w:p w:rsidR="00EE176D" w:rsidRDefault="00396231" w14:paraId="77065787" w14:textId="7D5A61C5">
      <w:pPr>
        <w:pStyle w:val="Heading2"/>
      </w:pPr>
      <w:proofErr w:type="spellStart"/>
      <w:r>
        <w:t>Автожингийн</w:t>
      </w:r>
      <w:proofErr w:type="spellEnd"/>
      <w:r>
        <w:t xml:space="preserve"> </w:t>
      </w:r>
      <w:proofErr w:type="spellStart"/>
      <w:r>
        <w:t>холбогч</w:t>
      </w:r>
      <w:proofErr w:type="spellEnd"/>
      <w:r>
        <w:t xml:space="preserve"> </w:t>
      </w:r>
      <w:proofErr w:type="spellStart"/>
      <w:r>
        <w:t>хайрцаг</w:t>
      </w:r>
      <w:proofErr w:type="spellEnd"/>
    </w:p>
    <w:tbl>
      <w:tblPr>
        <w:tblStyle w:val="LightGrid"/>
        <w:tblW w:w="9378" w:type="dxa"/>
        <w:tblLayout w:type="fixed"/>
        <w:tblLook w:val="04A0" w:firstRow="1" w:lastRow="0" w:firstColumn="1" w:lastColumn="0" w:noHBand="0" w:noVBand="1"/>
      </w:tblPr>
      <w:tblGrid>
        <w:gridCol w:w="447"/>
        <w:gridCol w:w="1551"/>
        <w:gridCol w:w="2250"/>
        <w:gridCol w:w="5130"/>
      </w:tblGrid>
      <w:tr w:rsidR="00211D30" w:rsidTr="00211D30" w14:paraId="2CE949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shd w:val="clear" w:color="auto" w:fill="2F75B5"/>
          </w:tcPr>
          <w:p w:rsidR="00211D30" w:rsidP="00211D30" w:rsidRDefault="00211D30" w14:paraId="4958DDD0" w14:textId="007C2ACA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551" w:type="dxa"/>
            <w:shd w:val="clear" w:color="auto" w:fill="2F75B5"/>
          </w:tcPr>
          <w:p w:rsidR="00211D30" w:rsidP="00211D30" w:rsidRDefault="00211D30" w14:paraId="7142537E" w14:textId="3EF046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Үзлэгийн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FFFFFF"/>
                <w:lang w:val="mn-MN"/>
              </w:rPr>
              <w:t>эд анги</w:t>
            </w:r>
          </w:p>
        </w:tc>
        <w:tc>
          <w:tcPr>
            <w:tcW w:w="2250" w:type="dxa"/>
            <w:shd w:val="clear" w:color="auto" w:fill="2F75B5"/>
          </w:tcPr>
          <w:p w:rsidR="00211D30" w:rsidP="00211D30" w:rsidRDefault="00211D30" w14:paraId="188A0E4C" w14:textId="16A36F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Төлөв</w:t>
            </w:r>
            <w:proofErr w:type="spellEnd"/>
          </w:p>
        </w:tc>
        <w:tc>
          <w:tcPr>
            <w:tcW w:w="5130" w:type="dxa"/>
            <w:shd w:val="clear" w:color="auto" w:fill="2F75B5"/>
          </w:tcPr>
          <w:p w:rsidR="00211D30" w:rsidP="00211D30" w:rsidRDefault="00211D30" w14:paraId="03534777" w14:textId="2ECCC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Тайлбар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211D30" w:rsidTr="00211D30" w14:paraId="390EB4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0CA7CAAB" w14:textId="77777777">
            <w:r>
              <w:t>1</w:t>
            </w:r>
          </w:p>
        </w:tc>
        <w:tc>
          <w:tcPr>
            <w:tcW w:w="1551" w:type="dxa"/>
          </w:tcPr>
          <w:p w:rsidR="00EE176D" w:rsidRDefault="00396231" w14:paraId="1C16AB69" w14:textId="55D26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Хайрцагны</w:t>
            </w:r>
            <w:proofErr w:type="spellEnd"/>
            <w:r>
              <w:t xml:space="preserve"> </w:t>
            </w:r>
            <w:proofErr w:type="spellStart"/>
            <w:r>
              <w:t>бүрэн</w:t>
            </w:r>
            <w:proofErr w:type="spellEnd"/>
            <w:r>
              <w:t xml:space="preserve"> </w:t>
            </w:r>
            <w:proofErr w:type="spellStart"/>
            <w:r>
              <w:t>бүтэн</w:t>
            </w:r>
            <w:proofErr w:type="spellEnd"/>
            <w:r>
              <w:t xml:space="preserve"> </w:t>
            </w:r>
            <w:proofErr w:type="spellStart"/>
            <w:r>
              <w:t>байдал</w:t>
            </w:r>
            <w:proofErr w:type="spellEnd"/>
          </w:p>
        </w:tc>
        <w:tc>
          <w:tcPr>
            <w:tcW w:w="2250" w:type="dxa"/>
          </w:tcPr>
          <w:p w:rsidR="00EE176D" w:rsidP="003417D9" w:rsidRDefault="00A42F97" w14:paraId="2CBA91D8" w14:textId="0054C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d.jbox.box_integrity</w:t>
            </w:r>
            <w:r w:rsidR="00BD67A0">
              <w:t>.</w:t>
            </w:r>
            <w:r>
              <w:t>status</w:t>
            </w:r>
            <w:proofErr w:type="spellEnd"/>
            <w:r>
              <w:t>}</w:t>
            </w:r>
          </w:p>
        </w:tc>
        <w:tc>
          <w:tcPr>
            <w:tcW w:w="5130" w:type="dxa"/>
          </w:tcPr>
          <w:p w:rsidR="00EE176D" w:rsidRDefault="00A42F97" w14:paraId="0C79D5E0" w14:textId="38950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BD67A0">
              <w:t>d.jbox.box_integrity.</w:t>
            </w:r>
            <w:r>
              <w:t>comment</w:t>
            </w:r>
            <w:proofErr w:type="spellEnd"/>
            <w:r>
              <w:t>}</w:t>
            </w:r>
          </w:p>
        </w:tc>
      </w:tr>
      <w:tr w:rsidR="00211D30" w:rsidTr="00211D30" w14:paraId="7962FD2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041CB56E" w14:textId="77777777">
            <w:r>
              <w:t>2</w:t>
            </w:r>
          </w:p>
        </w:tc>
        <w:tc>
          <w:tcPr>
            <w:tcW w:w="1551" w:type="dxa"/>
          </w:tcPr>
          <w:p w:rsidRPr="00211D30" w:rsidR="00EE176D" w:rsidRDefault="00211D30" w14:paraId="5C68E45F" w14:textId="6AB7C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Сигналын утас цуглуулагч хавтан</w:t>
            </w:r>
          </w:p>
        </w:tc>
        <w:tc>
          <w:tcPr>
            <w:tcW w:w="2250" w:type="dxa"/>
          </w:tcPr>
          <w:p w:rsidR="00EE176D" w:rsidRDefault="00BD67A0" w14:paraId="3F0DFF2E" w14:textId="539080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d.jbox.collector_board.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A42F97" w14:paraId="17036C6B" w14:textId="68E7A1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d.jbox.collector_</w:t>
            </w:r>
            <w:r w:rsidR="00BD67A0">
              <w:t>board.</w:t>
            </w:r>
            <w:r>
              <w:t>comment</w:t>
            </w:r>
            <w:proofErr w:type="spellEnd"/>
            <w:r>
              <w:t>}</w:t>
            </w:r>
          </w:p>
        </w:tc>
      </w:tr>
      <w:tr w:rsidR="00211D30" w:rsidTr="00211D30" w14:paraId="720495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659637BA" w14:textId="77777777">
            <w:r>
              <w:t>3</w:t>
            </w:r>
          </w:p>
        </w:tc>
        <w:tc>
          <w:tcPr>
            <w:tcW w:w="1551" w:type="dxa"/>
          </w:tcPr>
          <w:p w:rsidR="00EE176D" w:rsidRDefault="00211D30" w14:paraId="4EE4B8E8" w14:textId="32AFF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Сигналын</w:t>
            </w:r>
            <w:proofErr w:type="spellEnd"/>
            <w:r>
              <w:t xml:space="preserve"> </w:t>
            </w:r>
            <w:proofErr w:type="spellStart"/>
            <w:r>
              <w:t>утас</w:t>
            </w:r>
            <w:proofErr w:type="spellEnd"/>
            <w:r>
              <w:t xml:space="preserve"> </w:t>
            </w:r>
            <w:proofErr w:type="spellStart"/>
            <w:r>
              <w:t>чангалагч</w:t>
            </w:r>
            <w:proofErr w:type="spellEnd"/>
          </w:p>
        </w:tc>
        <w:tc>
          <w:tcPr>
            <w:tcW w:w="2250" w:type="dxa"/>
          </w:tcPr>
          <w:p w:rsidR="00EE176D" w:rsidRDefault="00BD67A0" w14:paraId="37966A0F" w14:textId="60B88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d.jbox.wire_tightener.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206F89C2" w14:textId="4C3C2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d.jbox.wire_tightener.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211D30" w:rsidTr="00211D30" w14:paraId="2CABFE9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34F45190" w14:textId="77777777">
            <w:r>
              <w:t>4</w:t>
            </w:r>
          </w:p>
        </w:tc>
        <w:tc>
          <w:tcPr>
            <w:tcW w:w="1551" w:type="dxa"/>
          </w:tcPr>
          <w:p w:rsidR="00EE176D" w:rsidRDefault="00211D30" w14:paraId="1BE9C4AD" w14:textId="127EB6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Эсэргүүцлийн</w:t>
            </w:r>
            <w:proofErr w:type="spellEnd"/>
            <w:r>
              <w:t xml:space="preserve"> </w:t>
            </w:r>
            <w:proofErr w:type="spellStart"/>
            <w:r>
              <w:t>элемент</w:t>
            </w:r>
            <w:proofErr w:type="spellEnd"/>
          </w:p>
        </w:tc>
        <w:tc>
          <w:tcPr>
            <w:tcW w:w="2250" w:type="dxa"/>
          </w:tcPr>
          <w:p w:rsidR="00EE176D" w:rsidRDefault="00BD67A0" w14:paraId="722ADFA3" w14:textId="37DB71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d.jbox.resistor_element.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71D2524B" w14:textId="2E4FE3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d.jbox.resistor_element.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211D30" w:rsidTr="00211D30" w14:paraId="78BF4E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5D5367C8" w14:textId="77777777">
            <w:r>
              <w:t>5</w:t>
            </w:r>
          </w:p>
        </w:tc>
        <w:tc>
          <w:tcPr>
            <w:tcW w:w="1551" w:type="dxa"/>
          </w:tcPr>
          <w:p w:rsidR="00EE176D" w:rsidRDefault="00211D30" w14:paraId="63C15DF0" w14:textId="4177A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Холбогч</w:t>
            </w:r>
            <w:proofErr w:type="spellEnd"/>
            <w:r>
              <w:t xml:space="preserve"> </w:t>
            </w:r>
            <w:proofErr w:type="spellStart"/>
            <w:r>
              <w:t>хайрцагны</w:t>
            </w:r>
            <w:proofErr w:type="spellEnd"/>
            <w:r>
              <w:t xml:space="preserve"> </w:t>
            </w:r>
            <w:proofErr w:type="spellStart"/>
            <w:r>
              <w:t>хамгаалалтын</w:t>
            </w:r>
            <w:proofErr w:type="spellEnd"/>
            <w:r>
              <w:t xml:space="preserve"> </w:t>
            </w:r>
            <w:proofErr w:type="spellStart"/>
            <w:r>
              <w:t>хайрцаг</w:t>
            </w:r>
            <w:proofErr w:type="spellEnd"/>
          </w:p>
        </w:tc>
        <w:tc>
          <w:tcPr>
            <w:tcW w:w="2250" w:type="dxa"/>
          </w:tcPr>
          <w:p w:rsidR="00EE176D" w:rsidRDefault="00A42F97" w14:paraId="0C3DAAD0" w14:textId="405AF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d.jbox.protective</w:t>
            </w:r>
            <w:r w:rsidR="00BD67A0">
              <w:t>_box.</w:t>
            </w:r>
            <w:r>
              <w:t>status</w:t>
            </w:r>
            <w:proofErr w:type="spellEnd"/>
            <w:r>
              <w:t>}</w:t>
            </w:r>
          </w:p>
        </w:tc>
        <w:tc>
          <w:tcPr>
            <w:tcW w:w="5130" w:type="dxa"/>
          </w:tcPr>
          <w:p w:rsidR="00EE176D" w:rsidRDefault="00BD67A0" w14:paraId="34CEB33F" w14:textId="20C0D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d.jbox.protective_box.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</w:tbl>
    <w:p w:rsidR="00EE176D" w:rsidRDefault="00211D30" w14:paraId="5E41E328" w14:textId="6098A022">
      <w:pPr>
        <w:pStyle w:val="Heading2"/>
      </w:pPr>
      <w:proofErr w:type="spellStart"/>
      <w:r>
        <w:t>Мэдрэгч</w:t>
      </w:r>
      <w:proofErr w:type="spellEnd"/>
      <w:r>
        <w:t xml:space="preserve"> </w:t>
      </w:r>
      <w:proofErr w:type="spellStart"/>
      <w:r>
        <w:t>элемент</w:t>
      </w:r>
      <w:proofErr w:type="spellEnd"/>
    </w:p>
    <w:tbl>
      <w:tblPr>
        <w:tblStyle w:val="LightGrid"/>
        <w:tblW w:w="9378" w:type="dxa"/>
        <w:tblLayout w:type="fixed"/>
        <w:tblLook w:val="04A0" w:firstRow="1" w:lastRow="0" w:firstColumn="1" w:lastColumn="0" w:noHBand="0" w:noVBand="1"/>
      </w:tblPr>
      <w:tblGrid>
        <w:gridCol w:w="447"/>
        <w:gridCol w:w="1456"/>
        <w:gridCol w:w="2345"/>
        <w:gridCol w:w="5130"/>
      </w:tblGrid>
      <w:tr w:rsidR="00F74546" w:rsidTr="00F74546" w14:paraId="51769D8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shd w:val="clear" w:color="auto" w:fill="2F75B5"/>
          </w:tcPr>
          <w:p w:rsidR="00211D30" w:rsidP="00211D30" w:rsidRDefault="00211D30" w14:paraId="20B45212" w14:textId="51B9F72F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56" w:type="dxa"/>
            <w:shd w:val="clear" w:color="auto" w:fill="2F75B5"/>
          </w:tcPr>
          <w:p w:rsidR="00211D30" w:rsidP="00211D30" w:rsidRDefault="00211D30" w14:paraId="40BD3C87" w14:textId="230A5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Үзлэгийн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FFFFFF"/>
                <w:lang w:val="mn-MN"/>
              </w:rPr>
              <w:t>эд анги</w:t>
            </w:r>
          </w:p>
        </w:tc>
        <w:tc>
          <w:tcPr>
            <w:tcW w:w="2345" w:type="dxa"/>
            <w:shd w:val="clear" w:color="auto" w:fill="2F75B5"/>
          </w:tcPr>
          <w:p w:rsidR="00211D30" w:rsidP="00211D30" w:rsidRDefault="00211D30" w14:paraId="36C7E587" w14:textId="2770F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Төлөв</w:t>
            </w:r>
            <w:proofErr w:type="spellEnd"/>
          </w:p>
        </w:tc>
        <w:tc>
          <w:tcPr>
            <w:tcW w:w="5130" w:type="dxa"/>
            <w:shd w:val="clear" w:color="auto" w:fill="2F75B5"/>
          </w:tcPr>
          <w:p w:rsidR="00211D30" w:rsidP="00211D30" w:rsidRDefault="00211D30" w14:paraId="2DBD47C2" w14:textId="1274F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Тайлбар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F74546" w:rsidTr="00F74546" w14:paraId="57873F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4E869C96" w14:textId="77777777">
            <w:r>
              <w:t>1</w:t>
            </w:r>
          </w:p>
        </w:tc>
        <w:tc>
          <w:tcPr>
            <w:tcW w:w="1456" w:type="dxa"/>
          </w:tcPr>
          <w:p w:rsidR="00EE176D" w:rsidRDefault="00211D30" w14:paraId="1D31FE16" w14:textId="355E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Сигналын</w:t>
            </w:r>
            <w:proofErr w:type="spellEnd"/>
            <w:r>
              <w:t xml:space="preserve"> </w:t>
            </w:r>
            <w:proofErr w:type="spellStart"/>
            <w:r>
              <w:t>утас</w:t>
            </w:r>
            <w:proofErr w:type="spellEnd"/>
          </w:p>
        </w:tc>
        <w:tc>
          <w:tcPr>
            <w:tcW w:w="2345" w:type="dxa"/>
          </w:tcPr>
          <w:p w:rsidR="00EE176D" w:rsidRDefault="00BD67A0" w14:paraId="21ED526F" w14:textId="7BE01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d.sensor.signal_wire</w:t>
            </w:r>
            <w:r w:rsidR="00121F2F">
              <w:t>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288027E5" w14:textId="79659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d.sensor.signal_wire.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F74546" w14:paraId="0871A3D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7A8F8A05" w14:textId="77777777">
            <w:r>
              <w:t>2</w:t>
            </w:r>
          </w:p>
        </w:tc>
        <w:tc>
          <w:tcPr>
            <w:tcW w:w="1456" w:type="dxa"/>
          </w:tcPr>
          <w:p w:rsidR="00EE176D" w:rsidRDefault="00211D30" w14:paraId="6FAED880" w14:textId="3D95839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Шаариг</w:t>
            </w:r>
            <w:proofErr w:type="spellEnd"/>
          </w:p>
        </w:tc>
        <w:tc>
          <w:tcPr>
            <w:tcW w:w="2345" w:type="dxa"/>
          </w:tcPr>
          <w:p w:rsidR="00EE176D" w:rsidRDefault="00BD67A0" w14:paraId="21B49BEA" w14:textId="4529BB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d.sensor.ball.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28CE2BC3" w14:textId="53C07C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d.sensor.ball.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F74546" w14:paraId="4D76E1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0AA669D0" w14:textId="77777777">
            <w:r>
              <w:t>3</w:t>
            </w:r>
          </w:p>
        </w:tc>
        <w:tc>
          <w:tcPr>
            <w:tcW w:w="1456" w:type="dxa"/>
          </w:tcPr>
          <w:p w:rsidRPr="00211D30" w:rsidR="00EE176D" w:rsidRDefault="00211D30" w14:paraId="2D35FEB8" w14:textId="3C818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mn-MN"/>
              </w:rPr>
            </w:pPr>
            <w:r>
              <w:rPr>
                <w:lang w:val="mn-MN"/>
              </w:rPr>
              <w:t>Мэдрэгчийн суурь</w:t>
            </w:r>
          </w:p>
        </w:tc>
        <w:tc>
          <w:tcPr>
            <w:tcW w:w="2345" w:type="dxa"/>
          </w:tcPr>
          <w:p w:rsidR="00EE176D" w:rsidRDefault="00A42F97" w14:paraId="0B79AE7E" w14:textId="2FC5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BD67A0">
              <w:t>d.sensor.base.</w:t>
            </w:r>
            <w:r>
              <w:t>status</w:t>
            </w:r>
            <w:proofErr w:type="spellEnd"/>
            <w:r>
              <w:t>}</w:t>
            </w:r>
          </w:p>
        </w:tc>
        <w:tc>
          <w:tcPr>
            <w:tcW w:w="5130" w:type="dxa"/>
          </w:tcPr>
          <w:p w:rsidR="00EE176D" w:rsidRDefault="00BD67A0" w14:paraId="5627BC7D" w14:textId="16467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d.sensor.base.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F74546" w14:paraId="4C2203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64B1E5A9" w14:textId="77777777">
            <w:r>
              <w:t>4</w:t>
            </w:r>
          </w:p>
        </w:tc>
        <w:tc>
          <w:tcPr>
            <w:tcW w:w="1456" w:type="dxa"/>
          </w:tcPr>
          <w:p w:rsidR="00EE176D" w:rsidRDefault="00211D30" w14:paraId="17C47BE8" w14:textId="014F22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Шааригны</w:t>
            </w:r>
            <w:proofErr w:type="spellEnd"/>
            <w:r>
              <w:t xml:space="preserve"> </w:t>
            </w:r>
            <w:proofErr w:type="spellStart"/>
            <w:r>
              <w:t>аяган</w:t>
            </w:r>
            <w:proofErr w:type="spellEnd"/>
            <w:r>
              <w:t xml:space="preserve"> </w:t>
            </w:r>
            <w:proofErr w:type="spellStart"/>
            <w:r>
              <w:t>суурь</w:t>
            </w:r>
            <w:proofErr w:type="spellEnd"/>
            <w:r>
              <w:t xml:space="preserve"> /</w:t>
            </w:r>
            <w:r>
              <w:rPr>
                <w:lang w:val="mn-MN"/>
              </w:rPr>
              <w:t>нимгэн</w:t>
            </w:r>
            <w:r>
              <w:t>/</w:t>
            </w:r>
          </w:p>
        </w:tc>
        <w:tc>
          <w:tcPr>
            <w:tcW w:w="2345" w:type="dxa"/>
          </w:tcPr>
          <w:p w:rsidR="00EE176D" w:rsidRDefault="00BD67A0" w14:paraId="67D24241" w14:textId="42DD0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d.sensor.ball_cup_thin.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0844A2B1" w14:textId="51AD46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d.sensor.ball_cup_thin.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F74546" w14:paraId="469C20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4FDC87CE" w14:textId="77777777">
            <w:r>
              <w:t>5</w:t>
            </w:r>
          </w:p>
        </w:tc>
        <w:tc>
          <w:tcPr>
            <w:tcW w:w="1456" w:type="dxa"/>
          </w:tcPr>
          <w:p w:rsidR="00EE176D" w:rsidRDefault="00211D30" w14:paraId="5A52C180" w14:textId="5D9CA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Ялтсан</w:t>
            </w:r>
            <w:proofErr w:type="spellEnd"/>
            <w:r>
              <w:t xml:space="preserve"> </w:t>
            </w:r>
            <w:proofErr w:type="spellStart"/>
            <w:r>
              <w:t>хавтан</w:t>
            </w:r>
            <w:proofErr w:type="spellEnd"/>
          </w:p>
        </w:tc>
        <w:tc>
          <w:tcPr>
            <w:tcW w:w="2345" w:type="dxa"/>
          </w:tcPr>
          <w:p w:rsidR="00EE176D" w:rsidRDefault="00BD67A0" w14:paraId="33D63945" w14:textId="52AB37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d.sensor.plate.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3C5FE9E1" w14:textId="33ED2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d.sensor.plate.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</w:tbl>
    <w:p w:rsidR="00EE176D" w:rsidRDefault="00211D30" w14:paraId="6E88443C" w14:textId="6610F2B7">
      <w:pPr>
        <w:pStyle w:val="Heading2"/>
      </w:pPr>
      <w:proofErr w:type="spellStart"/>
      <w:r>
        <w:t>Суурь</w:t>
      </w:r>
      <w:proofErr w:type="spellEnd"/>
    </w:p>
    <w:tbl>
      <w:tblPr>
        <w:tblStyle w:val="LightGrid"/>
        <w:tblW w:w="9378" w:type="dxa"/>
        <w:tblLayout w:type="fixed"/>
        <w:tblLook w:val="04A0" w:firstRow="1" w:lastRow="0" w:firstColumn="1" w:lastColumn="0" w:noHBand="0" w:noVBand="1"/>
      </w:tblPr>
      <w:tblGrid>
        <w:gridCol w:w="447"/>
        <w:gridCol w:w="1461"/>
        <w:gridCol w:w="2340"/>
        <w:gridCol w:w="5130"/>
      </w:tblGrid>
      <w:tr w:rsidR="00F74546" w:rsidTr="00997F35" w14:paraId="7D9228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shd w:val="clear" w:color="auto" w:fill="2F75B5"/>
          </w:tcPr>
          <w:p w:rsidR="00F74546" w:rsidP="00F74546" w:rsidRDefault="00F74546" w14:paraId="7CAE93E0" w14:textId="7B6347D0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461" w:type="dxa"/>
            <w:shd w:val="clear" w:color="auto" w:fill="2F75B5"/>
          </w:tcPr>
          <w:p w:rsidR="00F74546" w:rsidP="00F74546" w:rsidRDefault="00F74546" w14:paraId="506BEFBC" w14:textId="2D491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Үзлэгийн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FFFFFF"/>
                <w:lang w:val="mn-MN"/>
              </w:rPr>
              <w:t>эд анги</w:t>
            </w:r>
          </w:p>
        </w:tc>
        <w:tc>
          <w:tcPr>
            <w:tcW w:w="2340" w:type="dxa"/>
            <w:shd w:val="clear" w:color="auto" w:fill="2F75B5"/>
          </w:tcPr>
          <w:p w:rsidR="00F74546" w:rsidP="00F74546" w:rsidRDefault="00F74546" w14:paraId="57D8E6C6" w14:textId="58C8CB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Төлөв</w:t>
            </w:r>
            <w:proofErr w:type="spellEnd"/>
          </w:p>
        </w:tc>
        <w:tc>
          <w:tcPr>
            <w:tcW w:w="5130" w:type="dxa"/>
            <w:shd w:val="clear" w:color="auto" w:fill="2F75B5"/>
          </w:tcPr>
          <w:p w:rsidR="00F74546" w:rsidP="00F74546" w:rsidRDefault="00F74546" w14:paraId="371A0DDA" w14:textId="20A78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Тайлбар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F74546" w:rsidTr="00997F35" w14:paraId="783FC4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6B26D62F" w14:textId="77777777">
            <w:r>
              <w:t>1</w:t>
            </w:r>
          </w:p>
        </w:tc>
        <w:tc>
          <w:tcPr>
            <w:tcW w:w="1461" w:type="dxa"/>
          </w:tcPr>
          <w:p w:rsidR="00EE176D" w:rsidRDefault="00211D30" w14:paraId="4BF3C694" w14:textId="77B93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Хөндлөн</w:t>
            </w:r>
            <w:proofErr w:type="spellEnd"/>
            <w:r>
              <w:t xml:space="preserve"> </w:t>
            </w:r>
            <w:proofErr w:type="spellStart"/>
            <w:r>
              <w:t>суурь</w:t>
            </w:r>
            <w:proofErr w:type="spellEnd"/>
          </w:p>
        </w:tc>
        <w:tc>
          <w:tcPr>
            <w:tcW w:w="2340" w:type="dxa"/>
          </w:tcPr>
          <w:p w:rsidR="00EE176D" w:rsidRDefault="00BD67A0" w14:paraId="6215FF32" w14:textId="2C9D9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d.foundation.cross_base.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00EBFC6E" w14:textId="19420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d.foundation.cross_base.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997F35" w14:paraId="50C6DD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41653995" w14:textId="77777777">
            <w:r>
              <w:lastRenderedPageBreak/>
              <w:t>2</w:t>
            </w:r>
          </w:p>
        </w:tc>
        <w:tc>
          <w:tcPr>
            <w:tcW w:w="1461" w:type="dxa"/>
          </w:tcPr>
          <w:p w:rsidR="00EE176D" w:rsidRDefault="00211D30" w14:paraId="635EEA02" w14:textId="208D8E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Суурийн</w:t>
            </w:r>
            <w:proofErr w:type="spellEnd"/>
            <w:r>
              <w:t xml:space="preserve"> </w:t>
            </w:r>
            <w:proofErr w:type="spellStart"/>
            <w:r>
              <w:t>анкщр</w:t>
            </w:r>
            <w:proofErr w:type="spellEnd"/>
            <w:r>
              <w:t xml:space="preserve"> </w:t>
            </w:r>
            <w:proofErr w:type="spellStart"/>
            <w:r>
              <w:t>лист</w:t>
            </w:r>
            <w:proofErr w:type="spellEnd"/>
          </w:p>
        </w:tc>
        <w:tc>
          <w:tcPr>
            <w:tcW w:w="2340" w:type="dxa"/>
          </w:tcPr>
          <w:p w:rsidR="00EE176D" w:rsidRDefault="00BD67A0" w14:paraId="4B44499C" w14:textId="0B7B64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d.foundation.anchor_plate.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15C8BB51" w14:textId="001985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d.foundation.anchor_plate.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997F35" w14:paraId="5E8D23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782C77D9" w14:textId="77777777">
            <w:r>
              <w:t>3</w:t>
            </w:r>
          </w:p>
        </w:tc>
        <w:tc>
          <w:tcPr>
            <w:tcW w:w="1461" w:type="dxa"/>
          </w:tcPr>
          <w:p w:rsidR="00EE176D" w:rsidRDefault="00211D30" w14:paraId="5CFEC5CD" w14:textId="30524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Пандусын</w:t>
            </w:r>
            <w:proofErr w:type="spellEnd"/>
            <w:r>
              <w:t xml:space="preserve"> </w:t>
            </w:r>
            <w:proofErr w:type="spellStart"/>
            <w:r>
              <w:t>угольник</w:t>
            </w:r>
            <w:proofErr w:type="spellEnd"/>
          </w:p>
        </w:tc>
        <w:tc>
          <w:tcPr>
            <w:tcW w:w="2340" w:type="dxa"/>
          </w:tcPr>
          <w:p w:rsidR="00EE176D" w:rsidRDefault="00BD67A0" w14:paraId="34F740FC" w14:textId="1A1CD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d.foundation.ramp_angle.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A42F97" w14:paraId="0C84D286" w14:textId="3FC2D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d.foundation.ramp_</w:t>
            </w:r>
            <w:r w:rsidR="00BD67A0">
              <w:t>angle.</w:t>
            </w:r>
            <w:r>
              <w:t>comment</w:t>
            </w:r>
            <w:proofErr w:type="spellEnd"/>
            <w:r>
              <w:t>}</w:t>
            </w:r>
          </w:p>
        </w:tc>
      </w:tr>
      <w:tr w:rsidR="00F74546" w:rsidTr="00997F35" w14:paraId="0A5B408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67937C75" w14:textId="77777777">
            <w:r>
              <w:t>4</w:t>
            </w:r>
          </w:p>
        </w:tc>
        <w:tc>
          <w:tcPr>
            <w:tcW w:w="1461" w:type="dxa"/>
          </w:tcPr>
          <w:p w:rsidR="00EE176D" w:rsidRDefault="00F74546" w14:paraId="201A7923" w14:textId="3D3EB0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Пандусын</w:t>
            </w:r>
            <w:proofErr w:type="spellEnd"/>
            <w:r>
              <w:t xml:space="preserve"> </w:t>
            </w:r>
            <w:proofErr w:type="spellStart"/>
            <w:r>
              <w:t>өшиглүүр</w:t>
            </w:r>
            <w:proofErr w:type="spellEnd"/>
          </w:p>
        </w:tc>
        <w:tc>
          <w:tcPr>
            <w:tcW w:w="2340" w:type="dxa"/>
          </w:tcPr>
          <w:p w:rsidR="00EE176D" w:rsidRDefault="00BD67A0" w14:paraId="32A5E505" w14:textId="3C5FE9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d.foundation.ramp_stopper.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214FB83A" w14:textId="130190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d.foundation.ramp_stopper.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997F35" w14:paraId="249DAC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69C6F1AD" w14:textId="77777777">
            <w:r>
              <w:t>5</w:t>
            </w:r>
          </w:p>
        </w:tc>
        <w:tc>
          <w:tcPr>
            <w:tcW w:w="1461" w:type="dxa"/>
          </w:tcPr>
          <w:p w:rsidR="00EE176D" w:rsidRDefault="00F74546" w14:paraId="10325F01" w14:textId="5F669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Пандус</w:t>
            </w:r>
            <w:proofErr w:type="spellEnd"/>
          </w:p>
        </w:tc>
        <w:tc>
          <w:tcPr>
            <w:tcW w:w="2340" w:type="dxa"/>
          </w:tcPr>
          <w:p w:rsidR="00EE176D" w:rsidRDefault="00BD67A0" w14:paraId="77736514" w14:textId="74549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d.foundation.ramp.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20F9A78E" w14:textId="104F3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d.foundation.ramp.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F74546" w:rsidTr="00997F35" w14:paraId="5B4971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EE176D" w:rsidRDefault="001D6F14" w14:paraId="4FF57A1A" w14:textId="77777777">
            <w:r>
              <w:t>6</w:t>
            </w:r>
          </w:p>
        </w:tc>
        <w:tc>
          <w:tcPr>
            <w:tcW w:w="1461" w:type="dxa"/>
          </w:tcPr>
          <w:p w:rsidR="00EE176D" w:rsidRDefault="00F74546" w14:paraId="175A25D1" w14:textId="16AEC6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Нил</w:t>
            </w:r>
            <w:proofErr w:type="spellEnd"/>
            <w:r>
              <w:t xml:space="preserve"> </w:t>
            </w:r>
            <w:proofErr w:type="spellStart"/>
            <w:r>
              <w:t>суурь</w:t>
            </w:r>
            <w:proofErr w:type="spellEnd"/>
          </w:p>
        </w:tc>
        <w:tc>
          <w:tcPr>
            <w:tcW w:w="2340" w:type="dxa"/>
          </w:tcPr>
          <w:p w:rsidR="00EE176D" w:rsidRDefault="00BD67A0" w14:paraId="78698BC1" w14:textId="2DAE34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d.foundation.slab_base.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04235A3C" w14:textId="7E56F9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d.foundation.slab_base.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</w:tbl>
    <w:p w:rsidR="00EE176D" w:rsidRDefault="00F74546" w14:paraId="2B9A2D46" w14:textId="31A34C15">
      <w:pPr>
        <w:pStyle w:val="Heading2"/>
      </w:pPr>
      <w:proofErr w:type="spellStart"/>
      <w:r>
        <w:t>Автожингийн</w:t>
      </w:r>
      <w:proofErr w:type="spellEnd"/>
      <w:r>
        <w:t xml:space="preserve"> </w:t>
      </w:r>
      <w:proofErr w:type="spellStart"/>
      <w:r>
        <w:t>бохирдол</w:t>
      </w:r>
      <w:proofErr w:type="spellEnd"/>
    </w:p>
    <w:tbl>
      <w:tblPr>
        <w:tblStyle w:val="LightGrid"/>
        <w:tblW w:w="9378" w:type="dxa"/>
        <w:tblLayout w:type="fixed"/>
        <w:tblLook w:val="04A0" w:firstRow="1" w:lastRow="0" w:firstColumn="1" w:lastColumn="0" w:noHBand="0" w:noVBand="1"/>
      </w:tblPr>
      <w:tblGrid>
        <w:gridCol w:w="401"/>
        <w:gridCol w:w="1507"/>
        <w:gridCol w:w="2340"/>
        <w:gridCol w:w="5130"/>
      </w:tblGrid>
      <w:tr w:rsidR="00F74546" w:rsidTr="00997F35" w14:paraId="6194B7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dxa"/>
            <w:shd w:val="clear" w:color="auto" w:fill="2F75B5"/>
          </w:tcPr>
          <w:p w:rsidR="00F74546" w:rsidP="00F74546" w:rsidRDefault="00F74546" w14:paraId="54C797D7" w14:textId="7B4D0759">
            <w:pPr>
              <w:jc w:val="center"/>
            </w:pPr>
            <w:r>
              <w:rPr>
                <w:color w:val="FFFFFF"/>
              </w:rPr>
              <w:t>№</w:t>
            </w:r>
          </w:p>
        </w:tc>
        <w:tc>
          <w:tcPr>
            <w:tcW w:w="1507" w:type="dxa"/>
            <w:shd w:val="clear" w:color="auto" w:fill="2F75B5"/>
          </w:tcPr>
          <w:p w:rsidR="00F74546" w:rsidP="00F74546" w:rsidRDefault="00F74546" w14:paraId="081902E7" w14:textId="4407CB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Үзлэгийн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FFFFFF"/>
                <w:lang w:val="mn-MN"/>
              </w:rPr>
              <w:t>эд анги</w:t>
            </w:r>
          </w:p>
        </w:tc>
        <w:tc>
          <w:tcPr>
            <w:tcW w:w="2340" w:type="dxa"/>
            <w:shd w:val="clear" w:color="auto" w:fill="2F75B5"/>
          </w:tcPr>
          <w:p w:rsidR="00F74546" w:rsidP="00F74546" w:rsidRDefault="00F74546" w14:paraId="42910BB2" w14:textId="34A2C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Төлөв</w:t>
            </w:r>
            <w:proofErr w:type="spellEnd"/>
          </w:p>
        </w:tc>
        <w:tc>
          <w:tcPr>
            <w:tcW w:w="5130" w:type="dxa"/>
            <w:shd w:val="clear" w:color="auto" w:fill="2F75B5"/>
          </w:tcPr>
          <w:p w:rsidR="00F74546" w:rsidP="00F74546" w:rsidRDefault="00F74546" w14:paraId="517A72D8" w14:textId="61038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FFFFFF"/>
              </w:rPr>
              <w:t>Тайлбар</w:t>
            </w:r>
            <w:proofErr w:type="spellEnd"/>
            <w:r>
              <w:rPr>
                <w:color w:val="FFFFFF"/>
              </w:rPr>
              <w:t xml:space="preserve"> </w:t>
            </w:r>
          </w:p>
        </w:tc>
      </w:tr>
      <w:tr w:rsidR="00EE176D" w:rsidTr="00997F35" w14:paraId="1E18FB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dxa"/>
          </w:tcPr>
          <w:p w:rsidR="00EE176D" w:rsidRDefault="001D6F14" w14:paraId="21599D63" w14:textId="77777777">
            <w:r>
              <w:t>1</w:t>
            </w:r>
          </w:p>
        </w:tc>
        <w:tc>
          <w:tcPr>
            <w:tcW w:w="1507" w:type="dxa"/>
          </w:tcPr>
          <w:p w:rsidR="00EE176D" w:rsidRDefault="00F74546" w14:paraId="05F79CA2" w14:textId="34F55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Тавцангийн</w:t>
            </w:r>
            <w:proofErr w:type="spellEnd"/>
            <w:r>
              <w:t xml:space="preserve"> </w:t>
            </w:r>
            <w:proofErr w:type="spellStart"/>
            <w:r>
              <w:t>доод</w:t>
            </w:r>
            <w:proofErr w:type="spellEnd"/>
            <w:r>
              <w:t xml:space="preserve"> </w:t>
            </w:r>
            <w:proofErr w:type="spellStart"/>
            <w:r>
              <w:t>тал</w:t>
            </w:r>
            <w:proofErr w:type="spellEnd"/>
          </w:p>
        </w:tc>
        <w:tc>
          <w:tcPr>
            <w:tcW w:w="2340" w:type="dxa"/>
          </w:tcPr>
          <w:p w:rsidR="00EE176D" w:rsidRDefault="00BD67A0" w14:paraId="0740B923" w14:textId="452CC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d.cleanliness.under_platform.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590B35BA" w14:textId="4D0E1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d.cleanliness.under_platform.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EE176D" w:rsidTr="00997F35" w14:paraId="1BF049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dxa"/>
          </w:tcPr>
          <w:p w:rsidR="00EE176D" w:rsidRDefault="001D6F14" w14:paraId="3F70BE23" w14:textId="77777777">
            <w:r>
              <w:t>2</w:t>
            </w:r>
          </w:p>
        </w:tc>
        <w:tc>
          <w:tcPr>
            <w:tcW w:w="1507" w:type="dxa"/>
          </w:tcPr>
          <w:p w:rsidR="00EE176D" w:rsidRDefault="00F74546" w14:paraId="633B0EE4" w14:textId="73D47A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Тавцангийн</w:t>
            </w:r>
            <w:proofErr w:type="spellEnd"/>
            <w:r>
              <w:t xml:space="preserve"> </w:t>
            </w:r>
            <w:proofErr w:type="spellStart"/>
            <w:r>
              <w:t>дээд</w:t>
            </w:r>
            <w:proofErr w:type="spellEnd"/>
            <w:r>
              <w:t xml:space="preserve"> </w:t>
            </w:r>
            <w:proofErr w:type="spellStart"/>
            <w:r>
              <w:t>тал</w:t>
            </w:r>
            <w:proofErr w:type="spellEnd"/>
          </w:p>
        </w:tc>
        <w:tc>
          <w:tcPr>
            <w:tcW w:w="2340" w:type="dxa"/>
          </w:tcPr>
          <w:p w:rsidR="00EE176D" w:rsidRDefault="00BD67A0" w14:paraId="6BB73A49" w14:textId="58B45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d.cleanliness.top_platform.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6F43ED37" w14:textId="61489C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d.cleanliness.top_platform.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  <w:tr w:rsidR="00EE176D" w:rsidTr="00997F35" w14:paraId="08B4DB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dxa"/>
          </w:tcPr>
          <w:p w:rsidR="00EE176D" w:rsidRDefault="001D6F14" w14:paraId="6C538E94" w14:textId="77777777">
            <w:r>
              <w:t>3</w:t>
            </w:r>
          </w:p>
        </w:tc>
        <w:tc>
          <w:tcPr>
            <w:tcW w:w="1507" w:type="dxa"/>
          </w:tcPr>
          <w:p w:rsidR="00EE176D" w:rsidRDefault="00F74546" w14:paraId="5C91C6E4" w14:textId="0F82B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Автожингийн</w:t>
            </w:r>
            <w:proofErr w:type="spellEnd"/>
            <w:r>
              <w:t xml:space="preserve"> </w:t>
            </w:r>
            <w:proofErr w:type="spellStart"/>
            <w:r>
              <w:t>тавцан</w:t>
            </w:r>
            <w:proofErr w:type="spellEnd"/>
            <w:r>
              <w:t xml:space="preserve"> </w:t>
            </w:r>
            <w:proofErr w:type="spellStart"/>
            <w:r>
              <w:t>болон</w:t>
            </w:r>
            <w:proofErr w:type="spellEnd"/>
            <w:r>
              <w:t xml:space="preserve"> </w:t>
            </w:r>
            <w:proofErr w:type="spellStart"/>
            <w:r>
              <w:t>Пандус</w:t>
            </w:r>
            <w:proofErr w:type="spellEnd"/>
            <w:r>
              <w:t xml:space="preserve"> </w:t>
            </w:r>
            <w:proofErr w:type="spellStart"/>
            <w:r>
              <w:t>хоорондын</w:t>
            </w:r>
            <w:proofErr w:type="spellEnd"/>
            <w:r>
              <w:t xml:space="preserve"> </w:t>
            </w:r>
            <w:proofErr w:type="spellStart"/>
            <w:r>
              <w:t>завсар</w:t>
            </w:r>
            <w:proofErr w:type="spellEnd"/>
          </w:p>
        </w:tc>
        <w:tc>
          <w:tcPr>
            <w:tcW w:w="2340" w:type="dxa"/>
          </w:tcPr>
          <w:p w:rsidR="00EE176D" w:rsidRDefault="00A42F97" w14:paraId="5F87EDDF" w14:textId="6A67B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BD67A0">
              <w:t>d.cleanliness.gap_platform_ramp.</w:t>
            </w:r>
            <w:r>
              <w:t>status</w:t>
            </w:r>
            <w:proofErr w:type="spellEnd"/>
            <w:r>
              <w:t>}</w:t>
            </w:r>
          </w:p>
        </w:tc>
        <w:tc>
          <w:tcPr>
            <w:tcW w:w="5130" w:type="dxa"/>
          </w:tcPr>
          <w:p w:rsidR="00EE176D" w:rsidRDefault="00A42F97" w14:paraId="7CBD6411" w14:textId="6613B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BD67A0">
              <w:t>d.cleanliness.gap_platform_ramp.</w:t>
            </w:r>
            <w:r>
              <w:t>comment</w:t>
            </w:r>
            <w:proofErr w:type="spellEnd"/>
            <w:r>
              <w:t>}</w:t>
            </w:r>
          </w:p>
        </w:tc>
      </w:tr>
      <w:tr w:rsidR="00EE176D" w:rsidTr="00997F35" w14:paraId="1F2F76B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dxa"/>
          </w:tcPr>
          <w:p w:rsidR="00EE176D" w:rsidRDefault="001D6F14" w14:paraId="1D47840A" w14:textId="77777777">
            <w:r>
              <w:t>4</w:t>
            </w:r>
          </w:p>
        </w:tc>
        <w:tc>
          <w:tcPr>
            <w:tcW w:w="1507" w:type="dxa"/>
          </w:tcPr>
          <w:p w:rsidR="00EE176D" w:rsidRDefault="00F74546" w14:paraId="5BA1418F" w14:textId="45A7D3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Автожингийн</w:t>
            </w:r>
            <w:proofErr w:type="spellEnd"/>
            <w:r>
              <w:t xml:space="preserve"> 2 </w:t>
            </w:r>
            <w:proofErr w:type="spellStart"/>
            <w:r>
              <w:t>талын</w:t>
            </w:r>
            <w:proofErr w:type="spellEnd"/>
            <w:r>
              <w:t xml:space="preserve"> </w:t>
            </w:r>
            <w:proofErr w:type="spellStart"/>
            <w:r>
              <w:t>талбай</w:t>
            </w:r>
            <w:proofErr w:type="spellEnd"/>
          </w:p>
        </w:tc>
        <w:tc>
          <w:tcPr>
            <w:tcW w:w="2340" w:type="dxa"/>
          </w:tcPr>
          <w:p w:rsidR="00EE176D" w:rsidRDefault="00BD67A0" w14:paraId="545CE131" w14:textId="6E1DE1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d.cleanliness.both_sides_area.</w:t>
            </w:r>
            <w:r w:rsidR="00A42F97">
              <w:t>status</w:t>
            </w:r>
            <w:proofErr w:type="spellEnd"/>
            <w:r w:rsidR="00A42F97">
              <w:t>}</w:t>
            </w:r>
          </w:p>
        </w:tc>
        <w:tc>
          <w:tcPr>
            <w:tcW w:w="5130" w:type="dxa"/>
          </w:tcPr>
          <w:p w:rsidR="00EE176D" w:rsidRDefault="00BD67A0" w14:paraId="0A37F144" w14:textId="65033D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d.cleanliness.both_sides_area.</w:t>
            </w:r>
            <w:r w:rsidR="00A42F97">
              <w:t>comment</w:t>
            </w:r>
            <w:proofErr w:type="spellEnd"/>
            <w:r w:rsidR="00A42F97">
              <w:t>}</w:t>
            </w:r>
          </w:p>
        </w:tc>
      </w:tr>
    </w:tbl>
    <w:p w:rsidR="00EE176D" w:rsidRDefault="00F74546" w14:paraId="7AEA79CF" w14:textId="6ECF5A87">
      <w:pPr>
        <w:pStyle w:val="Heading2"/>
      </w:pPr>
      <w:proofErr w:type="spellStart"/>
      <w:r>
        <w:t>Санал</w:t>
      </w:r>
      <w:proofErr w:type="spellEnd"/>
      <w:r>
        <w:t xml:space="preserve">, </w:t>
      </w:r>
      <w:proofErr w:type="spellStart"/>
      <w:r>
        <w:t>тэмдэглэл</w:t>
      </w:r>
      <w:proofErr w:type="spellEnd"/>
    </w:p>
    <w:p w:rsidR="00EE176D" w:rsidRDefault="00A42F97" w14:paraId="104FFBE7" w14:textId="714E6230">
      <w:r>
        <w:t>{</w:t>
      </w:r>
      <w:proofErr w:type="spellStart"/>
      <w:proofErr w:type="gramStart"/>
      <w:r>
        <w:t>d.remarks</w:t>
      </w:r>
      <w:proofErr w:type="spellEnd"/>
      <w:proofErr w:type="gramEnd"/>
      <w:r>
        <w:t>}</w:t>
      </w:r>
    </w:p>
    <w:p w:rsidR="00EE176D" w:rsidRDefault="00F74546" w14:paraId="677F9093" w14:textId="6D961773">
      <w:pPr>
        <w:pStyle w:val="Heading2"/>
      </w:pPr>
      <w:proofErr w:type="spellStart"/>
      <w:r>
        <w:t>Гарын</w:t>
      </w:r>
      <w:proofErr w:type="spellEnd"/>
      <w:r>
        <w:t xml:space="preserve"> </w:t>
      </w:r>
      <w:proofErr w:type="spellStart"/>
      <w:r>
        <w:t>үсэг</w:t>
      </w:r>
      <w:proofErr w:type="spellEnd"/>
    </w:p>
    <w:p w:rsidR="00BA1BCC" w:rsidRDefault="00520C2D" w14:paraId="64BEC814" w14:textId="49199401">
      <w:proofErr w:type="spellStart"/>
      <w:r w:rsidRPr="00520C2D">
        <w:t>Үзлэг</w:t>
      </w:r>
      <w:proofErr w:type="spellEnd"/>
      <w:r w:rsidRPr="00520C2D">
        <w:t xml:space="preserve"> </w:t>
      </w:r>
      <w:proofErr w:type="spellStart"/>
      <w:r w:rsidRPr="00520C2D">
        <w:t>хийсэн</w:t>
      </w:r>
      <w:proofErr w:type="spellEnd"/>
      <w:r w:rsidRPr="00520C2D">
        <w:t xml:space="preserve"> </w:t>
      </w:r>
      <w:proofErr w:type="spellStart"/>
      <w:r w:rsidRPr="00520C2D">
        <w:t>хүний</w:t>
      </w:r>
      <w:proofErr w:type="spellEnd"/>
      <w:r w:rsidRPr="00520C2D">
        <w:t xml:space="preserve"> </w:t>
      </w:r>
      <w:proofErr w:type="spellStart"/>
      <w:r w:rsidRPr="00520C2D">
        <w:t>гарын</w:t>
      </w:r>
      <w:proofErr w:type="spellEnd"/>
      <w:r w:rsidRPr="00520C2D">
        <w:t xml:space="preserve"> </w:t>
      </w:r>
      <w:proofErr w:type="spellStart"/>
      <w:r w:rsidRPr="00520C2D">
        <w:t>үсэг</w:t>
      </w:r>
      <w:proofErr w:type="spellEnd"/>
    </w:p>
    <w:p w:rsidRPr="00520C2D" w:rsidR="00520C2D" w:rsidRDefault="00520C2D" w14:paraId="08F9FFF9" w14:textId="45856593" w14:noSpellErr="1">
      <w:r w:rsidR="00520C2D">
        <w:drawing>
          <wp:inline wp14:editId="6592D76D" wp14:anchorId="2996A56D">
            <wp:extent cx="2638425" cy="1757117"/>
            <wp:effectExtent l="0" t="0" r="0" b="0"/>
            <wp:docPr id="949959424" name="Picture 2" descr="{d.signatures.inspector;image}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9959424" name="Picture 2" descr="{d.signatures.inspector}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uri="{837473B0-CC2E-450A-ABE3-18F120FF3D39}">
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22" cy="17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Pr="00520C2D" w:rsidR="00520C2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5546"/>
    <w:rsid w:val="00121F2F"/>
    <w:rsid w:val="0015074B"/>
    <w:rsid w:val="001B3F2A"/>
    <w:rsid w:val="001D6F14"/>
    <w:rsid w:val="00211D30"/>
    <w:rsid w:val="0029639D"/>
    <w:rsid w:val="00326F90"/>
    <w:rsid w:val="00336421"/>
    <w:rsid w:val="003417D9"/>
    <w:rsid w:val="00396231"/>
    <w:rsid w:val="00440173"/>
    <w:rsid w:val="00520C2D"/>
    <w:rsid w:val="005C66C1"/>
    <w:rsid w:val="00664B03"/>
    <w:rsid w:val="008D1200"/>
    <w:rsid w:val="00997F35"/>
    <w:rsid w:val="009B1E5E"/>
    <w:rsid w:val="009D6321"/>
    <w:rsid w:val="00A42F97"/>
    <w:rsid w:val="00A87022"/>
    <w:rsid w:val="00A94101"/>
    <w:rsid w:val="00AA1D8D"/>
    <w:rsid w:val="00B47730"/>
    <w:rsid w:val="00BA1BCC"/>
    <w:rsid w:val="00BD67A0"/>
    <w:rsid w:val="00CA2852"/>
    <w:rsid w:val="00CB0664"/>
    <w:rsid w:val="00E262C9"/>
    <w:rsid w:val="00EE176D"/>
    <w:rsid w:val="00F74546"/>
    <w:rsid w:val="00FC693F"/>
    <w:rsid w:val="02F2D406"/>
    <w:rsid w:val="1567E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2D8D"/>
  <w14:defaultImageDpi w14:val="300"/>
  <w15:docId w15:val="{9A5E8A2E-EA45-4D43-B1A7-92479A13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allpaperflare.com/white-wall-paint-white-surface-texture-blank-background-wallpaper-wosba/download/1920x1080" TargetMode="External" Id="rId8" /><Relationship Type="http://schemas.openxmlformats.org/officeDocument/2006/relationships/styles" Target="styles.xml" Id="rId3" /><Relationship Type="http://schemas.openxmlformats.org/officeDocument/2006/relationships/image" Target="media/image2.jp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DA7506-DDC7-4166-8DF9-812FA8493BB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МӨНХБАЯР Мөнхбат</lastModifiedBy>
  <revision>20</revision>
  <dcterms:created xsi:type="dcterms:W3CDTF">2013-12-23T23:15:00.0000000Z</dcterms:created>
  <dcterms:modified xsi:type="dcterms:W3CDTF">2025-10-20T07:29:59.3058056Z</dcterms:modified>
  <category/>
</coreProperties>
</file>